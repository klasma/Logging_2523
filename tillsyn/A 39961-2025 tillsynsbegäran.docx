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39961-2025 i Gällivare kommun</w:t>
      </w:r>
    </w:p>
    <w:p>
      <w:r>
        <w:t>Detta dokument behandlar höga naturvärden i avverkningsanmälan A 39961-2025 i Gällivare kommun. Denna avverkningsanmälan inkom 2025-08-23 11:45:51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knottrig blåslav (NT), spillkråka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39961-2025 karta.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7456352, E 748933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