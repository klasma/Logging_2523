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52205-2025 i Gällivare kommun</w:t>
      </w:r>
    </w:p>
    <w:p>
      <w:r>
        <w:t>Detta dokument behandlar höga naturvärden i avverkningsanmälan A 52205-2025 i Gällivare kommun. Denna avverkningsanmälan inkom 2025-10-23 09:49:37 och omfattar 22,6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1882"/>
            <wp:docPr id="1" name="Picture 1"/>
            <wp:cNvGraphicFramePr>
              <a:graphicFrameLocks noChangeAspect="1"/>
            </wp:cNvGraphicFramePr>
            <a:graphic>
              <a:graphicData uri="http://schemas.openxmlformats.org/drawingml/2006/picture">
                <pic:pic>
                  <pic:nvPicPr>
                    <pic:cNvPr id="0" name="A 52205-2025 karta.png"/>
                    <pic:cNvPicPr/>
                  </pic:nvPicPr>
                  <pic:blipFill>
                    <a:blip r:embed="rId16"/>
                    <a:stretch>
                      <a:fillRect/>
                    </a:stretch>
                  </pic:blipFill>
                  <pic:spPr>
                    <a:xfrm>
                      <a:off x="0" y="0"/>
                      <a:ext cx="5486400" cy="446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7463182, E 761510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