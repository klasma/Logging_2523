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51108-2025 i Gällivare kommun</w:t>
      </w:r>
    </w:p>
    <w:p>
      <w:r>
        <w:t>Detta dokument behandlar höga naturvärden i avverkningsanmälan A 51108-2025 i Gällivare kommun. Denna avverkningsanmälan inkom 2025-10-17 11:57:46 och omfattar 293,2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tajgaskinn (VU), dvärgbägarlav (NT), gammelgransskål (NT), granticka (NT), gränsticka (NT), harticka (NT), knottrig blåslav (NT), stjärntagging (NT), tretåig hackspett (NT, §4), ullticka (NT) och blodticka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1108-2025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7471073, E 728011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