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23578-2025 i Gällivare kommun</w:t>
      </w:r>
    </w:p>
    <w:p>
      <w:r>
        <w:t>Detta dokument behandlar höga naturvärden i avverkningsanmälan A 23578-2025 i Gällivare kommun. Denna avverkningsanmälan inkom 2025-05-15 00:00:00 och omfattar 51,6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3578-2025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7379752, E 783336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