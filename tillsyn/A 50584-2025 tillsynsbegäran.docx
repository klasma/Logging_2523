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50584-2025 i Gällivare kommun</w:t>
      </w:r>
    </w:p>
    <w:p>
      <w:r>
        <w:t>Detta dokument behandlar höga naturvärden i avverkningsanmälan A 50584-2025 i Gällivare kommun. Denna avverkningsanmälan inkom 2025-10-15 14:09:54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granticka (NT), harticka (NT), järpe (NT, §4), lunglav (NT), rosenticka (NT), ullticka (NT), luddlav (S), plattlummer (S, §9), sotlav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0584-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7404104, E 800901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50584-2025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7404104, E 800901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