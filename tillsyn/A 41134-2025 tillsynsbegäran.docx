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41134-2025 i Gällivare kommun</w:t>
      </w:r>
    </w:p>
    <w:p>
      <w:r>
        <w:t>Detta dokument behandlar höga naturvärden i avverkningsanmälan A 41134-2025 i Gällivare kommun. Denna avverkningsanmälan inkom 2025-08-29 11:36:35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134-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7446057, E 766161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