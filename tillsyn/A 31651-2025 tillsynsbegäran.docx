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31651-2025 i Gällivare kommun</w:t>
      </w:r>
    </w:p>
    <w:p>
      <w:r>
        <w:t>Detta dokument behandlar höga naturvärden i avverkningsanmälan A 31651-2025 i Gällivare kommun. Denna avverkningsanmälan inkom 2025-06-26 08:19:13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31651-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7441622, E 794931 i SWEREF 99 TM.</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