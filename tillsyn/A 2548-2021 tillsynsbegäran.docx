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2548-2021 i Gällivare kommun</w:t>
      </w:r>
    </w:p>
    <w:p>
      <w:r>
        <w:t>Detta dokument behandlar höga naturvärden i avverkningsanmälan A 2548-2021 i Gällivare kommun. Denna avverkningsanmälan inkom 2021-01-18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gammelgransskål (NT), granticka (NT), knottrig blåslav (NT), källpraktmossa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2548-2021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7457787, E 747773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