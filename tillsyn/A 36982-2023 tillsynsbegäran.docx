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36982-2023 i Gällivare kommun</w:t>
      </w:r>
    </w:p>
    <w:p>
      <w:r>
        <w:t>Detta dokument behandlar höga naturvärden i avverkningsanmälan A 36982-2023 i Gällivare kommun. Denna avverkningsanmälan inkom 2023-08-16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lateritticka (VU), smalfotad taggsvamp (VU), tajgataggsvamp (VU), tallgråticka (VU), järpe (NT, §4), mjölsvärting (NT), gullgröppa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6982-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7424314, E 751702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