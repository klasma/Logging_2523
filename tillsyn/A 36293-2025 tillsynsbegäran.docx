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36293-2025 i Gällivare kommun</w:t>
      </w:r>
    </w:p>
    <w:p>
      <w:r>
        <w:t>Detta dokument behandlar höga naturvärden i avverkningsanmälan A 36293-2025 i Gällivare kommun. Denna avverkningsanmälan inkom 2025-07-29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motaggsvamp (NT), mörk kolflarnlav (NT), vaddporing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36293-2025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7461274, E 750455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