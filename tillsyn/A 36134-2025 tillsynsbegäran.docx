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36134-2025 i Gällivare kommun</w:t>
      </w:r>
    </w:p>
    <w:p>
      <w:r>
        <w:t>Detta dokument behandlar höga naturvärden i avverkningsanmälan A 36134-2025 i Gällivare kommun. Denna avverkningsanmälan inkom 2025-07-28 15:11:52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tallgråticka (VU), blå taggsvamp (NT), orange taggsvamp (NT), skrovlig taggsvamp (NT), tallriska (NT), vaddporing (NT)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6134-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7459895, E 757518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