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36298-2025 i Gällivare kommun</w:t>
      </w:r>
    </w:p>
    <w:p>
      <w:r>
        <w:t>Detta dokument behandlar höga naturvärden i avverkningsanmälan A 36298-2025 i Gällivare kommun. Denna avverkningsanmälan inkom 2025-07-29 16:30:12 och omfattar 18,1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knottrig blåslav (NT), orange taggsvamp (NT), bårdlav (S),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6298-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7445933, E 766303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