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31283-2025 i Gällivare kommun</w:t>
      </w:r>
    </w:p>
    <w:p>
      <w:r>
        <w:t>Detta dokument behandlar höga naturvärden i avverkningsanmälan A 31283-2025 i Gällivare kommun. Denna avverkningsanmälan inkom 2025-06-24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blanksvart spiklav (NT), blågrå svartspik (NT), dvärgbägarlav (NT), garnlav (NT), granticka (NT), kolflarnlav (NT), kortskaftad ärgspik (NT), spillkråka (NT, §4), svart taggsvamp (NT), talltita (NT, §4), tretåig hackspett (NT, §4), vedflamlav (NT), vedskivlav (NT), dropptaggsvamp (S), plattlummer (S, §9), kungsfågel (§4), lavskrika (§4)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1283-2025 karta.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7389766, E 812043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plattlummer (S, §9), kungsfågel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