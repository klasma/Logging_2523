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39504-2025 i Gällivare kommun</w:t>
      </w:r>
    </w:p>
    <w:p>
      <w:r>
        <w:t>Detta dokument behandlar höga naturvärden i avverkningsanmälan A 39504-2025 i Gällivare kommun. Denna avverkningsanmälan inkom 2025-08-21 09:45:42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harticka (NT), talltita (NT, §4), tretåig hackspett (NT, §4), plattlummer (S, §9), vågbandad barkbock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9504-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7370520, E 787539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