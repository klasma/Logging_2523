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14482-2023 i Gällivare kommun</w:t>
      </w:r>
    </w:p>
    <w:p>
      <w:r>
        <w:t>Detta dokument behandlar höga naturvärden i avverkningsanmälan A 14482-2023 i Gällivare kommun. Denna avverkningsanmälan inkom 2023-03-27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tallgråticka (VU) och blå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14482-2023 karta.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7431113, E 792014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