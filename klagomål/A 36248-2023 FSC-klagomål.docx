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36248-2023 i Gällivare kommun</w:t>
      </w:r>
    </w:p>
    <w:p>
      <w:r>
        <w:t>Detta dokument behandlar höga naturvärden i avverkningsanmälan A 36248-2023 i Gällivare kommun. Denna avverkningsanmälan inkom 2023-08-12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nordtagging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36248-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7421487, E 753974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