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41085-2025 i Gällivare kommun</w:t>
      </w:r>
    </w:p>
    <w:p>
      <w:r>
        <w:t>Detta dokument behandlar höga naturvärden i avverkningsanmälan A 41085-2025 i Gällivare kommun. Denna avverkningsanmälan inkom 2025-08-29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grönfink (EN, §4), blå taggsvamp (NT), järpe (NT, §4), kolflarnlav (NT), rödvingetrast (NT, §4), vedskivlav (NT), dropptaggsvamp (S), plattlummer (S, §9), skör kvastmossa (S), grönsiska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41085-2025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7466781, E 746073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järpe (NT, §4), rödvingetrast (NT, §4), plattlummer (S, §9), grönsiska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