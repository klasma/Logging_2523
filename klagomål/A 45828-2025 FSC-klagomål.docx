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45828-2025 i Gällivare kommun</w:t>
      </w:r>
    </w:p>
    <w:p>
      <w:r>
        <w:t>Detta dokument behandlar höga naturvärden i avverkningsanmälan A 45828-2025 i Gällivare kommun. Denna avverkningsanmälan inkom 2025-09-23 14:25:21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violmussling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45828-2025 karta.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7416399, E 794396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0.02 ha med buffertzonerna och får av detta skäl inte avverkas.</w:t>
      </w:r>
    </w:p>
    <w:p>
      <w:pPr>
        <w:pStyle w:val="Caption"/>
      </w:pPr>
      <w:r>
        <w:drawing>
          <wp:inline xmlns:a="http://schemas.openxmlformats.org/drawingml/2006/main" xmlns:pic="http://schemas.openxmlformats.org/drawingml/2006/picture">
            <wp:extent cx="5486400" cy="4749044"/>
            <wp:docPr id="2" name="Picture 2"/>
            <wp:cNvGraphicFramePr>
              <a:graphicFrameLocks noChangeAspect="1"/>
            </wp:cNvGraphicFramePr>
            <a:graphic>
              <a:graphicData uri="http://schemas.openxmlformats.org/drawingml/2006/picture">
                <pic:pic>
                  <pic:nvPicPr>
                    <pic:cNvPr id="0" name="A 45828-2025 karta knärot.png"/>
                    <pic:cNvPicPr/>
                  </pic:nvPicPr>
                  <pic:blipFill>
                    <a:blip r:embed="rId17"/>
                    <a:stretch>
                      <a:fillRect/>
                    </a:stretch>
                  </pic:blipFill>
                  <pic:spPr>
                    <a:xfrm>
                      <a:off x="0" y="0"/>
                      <a:ext cx="5486400" cy="474904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7416399, E 794396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